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WorkSphere Development Journal</w:t>
      </w:r>
    </w:p>
    <w:p>
      <w:r>
        <w:t>Generated on: April 03, 2025</w:t>
      </w:r>
    </w:p>
    <w:p>
      <w:r>
        <w:t>Project: WorkSphere – Remote Team Productivity &amp; Well-being Platform</w:t>
      </w:r>
    </w:p>
    <w:p>
      <w:r>
        <w:t>Developer: Dinesh Chalicheemala</w:t>
      </w:r>
    </w:p>
    <w:p>
      <w:pPr>
        <w:pStyle w:val="Heading1"/>
      </w:pPr>
      <w:r>
        <w:t>📅 Day 1 — Project Kickoff &amp; Full-Stack Setup</w:t>
      </w:r>
    </w:p>
    <w:p>
      <w:r>
        <w:br/>
        <w:t>🎯 Objective:</w:t>
        <w:br/>
        <w:t>Set up the base full-stack project with Node.js backend and React frontend, and ensure initial API and component integration works.</w:t>
        <w:br/>
        <w:br/>
        <w:t>🔧 What Was Done:</w:t>
        <w:br/>
        <w:t>- Initialized Node.js + Express backend with a test GET endpoint.</w:t>
        <w:br/>
        <w:t>- Built a simple React frontend dashboard (Dashboard.js).</w:t>
        <w:br/>
        <w:t>- Connected frontend to backend via fetch call and displayed static productivity data.</w:t>
        <w:br/>
        <w:t>- Verified integration in the Chrome browser.</w:t>
        <w:br/>
        <w:t>- Pushed initial project structure to GitHub.</w:t>
        <w:br/>
        <w:br/>
        <w:t>🧠 Skills Gained:</w:t>
        <w:br/>
        <w:t>- Full-stack folder structure setup</w:t>
        <w:br/>
        <w:t>- Basic Express.js API creation</w:t>
        <w:br/>
        <w:t>- React state &amp; component basics</w:t>
        <w:br/>
        <w:t>- Connecting frontend to backend using fetch()</w:t>
        <w:br/>
      </w:r>
    </w:p>
    <w:p>
      <w:pPr>
        <w:pStyle w:val="Heading1"/>
      </w:pPr>
      <w:r>
        <w:t>📅 Day 2 — Database Integration &amp; Dynamic Backend</w:t>
      </w:r>
    </w:p>
    <w:p>
      <w:r>
        <w:br/>
        <w:t>🎯 Objective:</w:t>
        <w:br/>
        <w:t>Connect MySQL to the backend and serve live data to frontend from database.</w:t>
        <w:br/>
        <w:br/>
        <w:t>🔧 What Was Done:</w:t>
        <w:br/>
        <w:t>- Installed and configured mysql2 for backend.</w:t>
        <w:br/>
        <w:t>- Connected Node.js backend to MySQL database.</w:t>
        <w:br/>
        <w:t>- Created a 'productivity' table.</w:t>
        <w:br/>
        <w:t>- Updated GET endpoint to fetch live data from MySQL.</w:t>
        <w:br/>
        <w:t>- Displayed live productivity records in the dashboard frontend.</w:t>
        <w:br/>
        <w:t>- Ran and verified in browser.</w:t>
        <w:br/>
        <w:br/>
        <w:t>🧠 Skills Gained:</w:t>
        <w:br/>
        <w:t>- MySQL connection with Node.js</w:t>
        <w:br/>
        <w:t>- SQL table creation &amp; data insertion</w:t>
        <w:br/>
        <w:t>- Backend DB queries using db.query()</w:t>
        <w:br/>
        <w:t>- Replacing hardcoded data with live database records</w:t>
        <w:br/>
      </w:r>
    </w:p>
    <w:p>
      <w:pPr>
        <w:pStyle w:val="Heading1"/>
      </w:pPr>
      <w:r>
        <w:t>📅 Day 3 — Full-Stack Data Flow + Dashboard Revamp</w:t>
      </w:r>
    </w:p>
    <w:p>
      <w:r>
        <w:br/>
        <w:t>🎯 Objective:</w:t>
        <w:br/>
        <w:t>Enable real users to submit productivity data, validate it, store it in MySQL, and display insights meaningfully in the dashboard.</w:t>
        <w:br/>
        <w:br/>
        <w:t>🔧 What Was Built:</w:t>
        <w:br/>
        <w:t>- React Form: MUI form collecting name, task count, focus hours, stress level</w:t>
        <w:br/>
        <w:t>- POST API: Backend route accepts JSON, validates data, inserts into DB</w:t>
        <w:br/>
        <w:t>- Form Validation: React + Express validations to prevent invalid input</w:t>
        <w:br/>
        <w:t>- Dashboard 2.0: Shows team overview, most productive person, least stressed</w:t>
        <w:br/>
        <w:t>- Deletion Support: Users can remove entries from DB via frontend</w:t>
        <w:br/>
        <w:t>- Real-time Updates: Dashboard auto-refreshes every 30s using setInterval()</w:t>
        <w:br/>
        <w:t>- Summary Cards: Team-wide stats: averages, totals, top performers</w:t>
        <w:br/>
        <w:t>- Cursor Integration: Used AI to scaffold, refactor, and document code faster</w:t>
        <w:br/>
        <w:br/>
        <w:t>🧠 Skills Gained:</w:t>
        <w:br/>
        <w:t>- Full-stack POST handling</w:t>
        <w:br/>
        <w:t>- Form validation (client + server)</w:t>
        <w:br/>
        <w:t>- Data summarization</w:t>
        <w:br/>
        <w:t>- React state syncing with useEffect &amp; map()</w:t>
        <w:br/>
        <w:t>- Modular, responsive MUI layout</w:t>
        <w:br/>
        <w:t>- AI pair programming with Cursor</w:t>
        <w:br/>
        <w:br/>
        <w:t>🛠️ Git Commit Summary:</w:t>
        <w:br/>
        <w:t>git add .</w:t>
        <w:br/>
        <w:t>git commit -m "Day 3: React form + POST API + validations + dashboard summary cards"</w:t>
        <w:br/>
        <w:t>git push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